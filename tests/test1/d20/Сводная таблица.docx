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Алгоритм</w:t>
            </w:r>
          </w:p>
        </w:tc>
        <w:tc>
          <w:tcPr>
            <w:tcW w:type="dxa" w:w="508"/>
          </w:tcPr>
          <w:p>
            <w:r>
              <w:t>В11</w:t>
            </w:r>
          </w:p>
        </w:tc>
        <w:tc>
          <w:tcPr>
            <w:tcW w:type="dxa" w:w="508"/>
          </w:tcPr>
          <w:p>
            <w:r>
              <w:t>В12</w:t>
            </w:r>
          </w:p>
        </w:tc>
        <w:tc>
          <w:tcPr>
            <w:tcW w:type="dxa" w:w="508"/>
          </w:tcPr>
          <w:p>
            <w:r>
              <w:t>В21</w:t>
            </w:r>
          </w:p>
        </w:tc>
        <w:tc>
          <w:tcPr>
            <w:tcW w:type="dxa" w:w="508"/>
          </w:tcPr>
          <w:p>
            <w:r>
              <w:t>В22</w:t>
            </w:r>
          </w:p>
        </w:tc>
        <w:tc>
          <w:tcPr>
            <w:tcW w:type="dxa" w:w="508"/>
          </w:tcPr>
          <w:p>
            <w:r>
              <w:t>В31</w:t>
            </w:r>
          </w:p>
        </w:tc>
        <w:tc>
          <w:tcPr>
            <w:tcW w:type="dxa" w:w="508"/>
          </w:tcPr>
          <w:p>
            <w:r>
              <w:t>В32</w:t>
            </w:r>
          </w:p>
        </w:tc>
        <w:tc>
          <w:tcPr>
            <w:tcW w:type="dxa" w:w="508"/>
          </w:tcPr>
          <w:p>
            <w:r>
              <w:t>В41</w:t>
            </w:r>
          </w:p>
        </w:tc>
        <w:tc>
          <w:tcPr>
            <w:tcW w:type="dxa" w:w="508"/>
          </w:tcPr>
          <w:p>
            <w:r>
              <w:t>В42</w:t>
            </w:r>
          </w:p>
        </w:tc>
        <w:tc>
          <w:tcPr>
            <w:tcW w:type="dxa" w:w="508"/>
          </w:tcPr>
          <w:p>
            <w:r>
              <w:t>Ка</w:t>
            </w:r>
          </w:p>
        </w:tc>
        <w:tc>
          <w:tcPr>
            <w:tcW w:type="dxa" w:w="508"/>
          </w:tcPr>
          <w:p>
            <w:r>
              <w:t>Nf</w:t>
            </w:r>
          </w:p>
        </w:tc>
        <w:tc>
          <w:tcPr>
            <w:tcW w:type="dxa" w:w="508"/>
          </w:tcPr>
          <w:p>
            <w:r>
              <w:t>Nf_max</w:t>
            </w:r>
          </w:p>
        </w:tc>
        <w:tc>
          <w:tcPr>
            <w:tcW w:type="dxa" w:w="508"/>
          </w:tcPr>
          <w:p>
            <w:r>
              <w:t>Iter</w:t>
            </w:r>
          </w:p>
        </w:tc>
        <w:tc>
          <w:tcPr>
            <w:tcW w:type="dxa" w:w="508"/>
          </w:tcPr>
          <w:p>
            <w:r>
              <w:t>Iter_max</w:t>
            </w:r>
          </w:p>
        </w:tc>
        <w:tc>
          <w:tcPr>
            <w:tcW w:type="dxa" w:w="508"/>
          </w:tcPr>
          <w:p>
            <w:r>
              <w:t>t</w:t>
            </w:r>
          </w:p>
        </w:tc>
        <w:tc>
          <w:tcPr>
            <w:tcW w:type="dxa" w:w="508"/>
          </w:tcPr>
          <w:p>
            <w:r>
              <w:t>t_max</w:t>
            </w:r>
          </w:p>
        </w:tc>
        <w:tc>
          <w:tcPr>
            <w:tcW w:type="dxa" w:w="508"/>
          </w:tcPr>
          <w:p>
            <w:r>
              <w:t>СКО</w:t>
            </w:r>
          </w:p>
        </w:tc>
      </w:tr>
      <w:tr>
        <w:tc>
          <w:tcPr>
            <w:tcW w:type="dxa" w:w="508"/>
          </w:tcPr>
          <w:p>
            <w:r>
              <w:t>ММП v2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0.00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24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19</w:t>
            </w:r>
          </w:p>
        </w:tc>
        <w:tc>
          <w:tcPr>
            <w:tcW w:type="dxa" w:w="508"/>
          </w:tcPr>
          <w:p>
            <w:r>
              <w:t>0.0039</w:t>
            </w:r>
          </w:p>
        </w:tc>
        <w:tc>
          <w:tcPr>
            <w:tcW w:type="dxa" w:w="508"/>
          </w:tcPr>
          <w:p>
            <w:r>
              <w:t>0.0314</w:t>
            </w:r>
          </w:p>
        </w:tc>
        <w:tc>
          <w:tcPr>
            <w:tcW w:type="dxa" w:w="508"/>
          </w:tcPr>
          <w:p>
            <w:r>
              <w:t>0.0</w:t>
            </w:r>
          </w:p>
        </w:tc>
      </w:tr>
      <w:tr>
        <w:tc>
          <w:tcPr>
            <w:tcW w:type="dxa" w:w="508"/>
          </w:tcPr>
          <w:p>
            <w:r>
              <w:t>ММП v2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0.01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24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19</w:t>
            </w:r>
          </w:p>
        </w:tc>
        <w:tc>
          <w:tcPr>
            <w:tcW w:type="dxa" w:w="508"/>
          </w:tcPr>
          <w:p>
            <w:r>
              <w:t>0.0038</w:t>
            </w:r>
          </w:p>
        </w:tc>
        <w:tc>
          <w:tcPr>
            <w:tcW w:type="dxa" w:w="508"/>
          </w:tcPr>
          <w:p>
            <w:r>
              <w:t>0.0154</w:t>
            </w:r>
          </w:p>
        </w:tc>
        <w:tc>
          <w:tcPr>
            <w:tcW w:type="dxa" w:w="508"/>
          </w:tcPr>
          <w:p>
            <w:r>
              <w:t>0.1</w:t>
            </w:r>
          </w:p>
        </w:tc>
      </w:tr>
      <w:tr>
        <w:tc>
          <w:tcPr>
            <w:tcW w:type="dxa" w:w="508"/>
          </w:tcPr>
          <w:p>
            <w:r>
              <w:t>ММП v2</w:t>
            </w:r>
          </w:p>
        </w:tc>
        <w:tc>
          <w:tcPr>
            <w:tcW w:type="dxa" w:w="508"/>
          </w:tcPr>
          <w:p>
            <w:r>
              <w:t>98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0.04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24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19</w:t>
            </w:r>
          </w:p>
        </w:tc>
        <w:tc>
          <w:tcPr>
            <w:tcW w:type="dxa" w:w="508"/>
          </w:tcPr>
          <w:p>
            <w:r>
              <w:t>0.0033</w:t>
            </w:r>
          </w:p>
        </w:tc>
        <w:tc>
          <w:tcPr>
            <w:tcW w:type="dxa" w:w="508"/>
          </w:tcPr>
          <w:p>
            <w:r>
              <w:t>0.0094</w:t>
            </w:r>
          </w:p>
        </w:tc>
        <w:tc>
          <w:tcPr>
            <w:tcW w:type="dxa" w:w="508"/>
          </w:tcPr>
          <w:p>
            <w:r>
              <w:t>0.2</w:t>
            </w:r>
          </w:p>
        </w:tc>
      </w:tr>
      <w:tr>
        <w:tc>
          <w:tcPr>
            <w:tcW w:type="dxa" w:w="508"/>
          </w:tcPr>
          <w:p>
            <w:r>
              <w:t>ММП v2</w:t>
            </w:r>
          </w:p>
        </w:tc>
        <w:tc>
          <w:tcPr>
            <w:tcW w:type="dxa" w:w="508"/>
          </w:tcPr>
          <w:p>
            <w:r>
              <w:t>96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98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98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0.09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24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19</w:t>
            </w:r>
          </w:p>
        </w:tc>
        <w:tc>
          <w:tcPr>
            <w:tcW w:type="dxa" w:w="508"/>
          </w:tcPr>
          <w:p>
            <w:r>
              <w:t>0.0030</w:t>
            </w:r>
          </w:p>
        </w:tc>
        <w:tc>
          <w:tcPr>
            <w:tcW w:type="dxa" w:w="508"/>
          </w:tcPr>
          <w:p>
            <w:r>
              <w:t>0.0073</w:t>
            </w:r>
          </w:p>
        </w:tc>
        <w:tc>
          <w:tcPr>
            <w:tcW w:type="dxa" w:w="508"/>
          </w:tcPr>
          <w:p>
            <w:r>
              <w:t>0.3</w:t>
            </w:r>
          </w:p>
        </w:tc>
      </w:tr>
      <w:tr>
        <w:tc>
          <w:tcPr>
            <w:tcW w:type="dxa" w:w="508"/>
          </w:tcPr>
          <w:p>
            <w:r>
              <w:t>ММП v2</w:t>
            </w:r>
          </w:p>
        </w:tc>
        <w:tc>
          <w:tcPr>
            <w:tcW w:type="dxa" w:w="508"/>
          </w:tcPr>
          <w:p>
            <w:r>
              <w:t>79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97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97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98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0.25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24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19</w:t>
            </w:r>
          </w:p>
        </w:tc>
        <w:tc>
          <w:tcPr>
            <w:tcW w:type="dxa" w:w="508"/>
          </w:tcPr>
          <w:p>
            <w:r>
              <w:t>0.0031</w:t>
            </w:r>
          </w:p>
        </w:tc>
        <w:tc>
          <w:tcPr>
            <w:tcW w:type="dxa" w:w="508"/>
          </w:tcPr>
          <w:p>
            <w:r>
              <w:t>0.0083</w:t>
            </w:r>
          </w:p>
        </w:tc>
        <w:tc>
          <w:tcPr>
            <w:tcW w:type="dxa" w:w="508"/>
          </w:tcPr>
          <w:p>
            <w:r>
              <w:t>0.5</w:t>
            </w:r>
          </w:p>
        </w:tc>
      </w:tr>
      <w:tr>
        <w:tc>
          <w:tcPr>
            <w:tcW w:type="dxa" w:w="508"/>
          </w:tcPr>
          <w:p>
            <w:r>
              <w:t>ММП v2</w:t>
            </w:r>
          </w:p>
        </w:tc>
        <w:tc>
          <w:tcPr>
            <w:tcW w:type="dxa" w:w="508"/>
          </w:tcPr>
          <w:p>
            <w:r>
              <w:t>44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80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81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92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0.99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24</w:t>
            </w:r>
          </w:p>
        </w:tc>
        <w:tc>
          <w:tcPr>
            <w:tcW w:type="dxa" w:w="508"/>
          </w:tcPr>
          <w:p>
            <w:r>
              <w:t>8</w:t>
            </w:r>
          </w:p>
        </w:tc>
        <w:tc>
          <w:tcPr>
            <w:tcW w:type="dxa" w:w="508"/>
          </w:tcPr>
          <w:p>
            <w:r>
              <w:t>19</w:t>
            </w:r>
          </w:p>
        </w:tc>
        <w:tc>
          <w:tcPr>
            <w:tcW w:type="dxa" w:w="508"/>
          </w:tcPr>
          <w:p>
            <w:r>
              <w:t>0.0029</w:t>
            </w:r>
          </w:p>
        </w:tc>
        <w:tc>
          <w:tcPr>
            <w:tcW w:type="dxa" w:w="508"/>
          </w:tcPr>
          <w:p>
            <w:r>
              <w:t>0.0079</w:t>
            </w:r>
          </w:p>
        </w:tc>
        <w:tc>
          <w:tcPr>
            <w:tcW w:type="dxa" w:w="508"/>
          </w:tcPr>
          <w:p>
            <w:r>
              <w:t>1.0</w:t>
            </w:r>
          </w:p>
        </w:tc>
      </w:tr>
      <w:tr>
        <w:tc>
          <w:tcPr>
            <w:tcW w:type="dxa" w:w="508"/>
          </w:tcPr>
          <w:p>
            <w:r>
              <w:t>Метод N пеленгов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0.00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0.0007</w:t>
            </w:r>
          </w:p>
        </w:tc>
        <w:tc>
          <w:tcPr>
            <w:tcW w:type="dxa" w:w="508"/>
          </w:tcPr>
          <w:p>
            <w:r>
              <w:t>0.0116</w:t>
            </w:r>
          </w:p>
        </w:tc>
        <w:tc>
          <w:tcPr>
            <w:tcW w:type="dxa" w:w="508"/>
          </w:tcPr>
          <w:p>
            <w:r>
              <w:t>0.0</w:t>
            </w:r>
          </w:p>
        </w:tc>
      </w:tr>
      <w:tr>
        <w:tc>
          <w:tcPr>
            <w:tcW w:type="dxa" w:w="508"/>
          </w:tcPr>
          <w:p>
            <w:r>
              <w:t>Метод N пеленгов</w:t>
            </w:r>
          </w:p>
        </w:tc>
        <w:tc>
          <w:tcPr>
            <w:tcW w:type="dxa" w:w="508"/>
          </w:tcPr>
          <w:p>
            <w:r>
              <w:t>76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95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95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99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0.01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0.0003</w:t>
            </w:r>
          </w:p>
        </w:tc>
        <w:tc>
          <w:tcPr>
            <w:tcW w:type="dxa" w:w="508"/>
          </w:tcPr>
          <w:p>
            <w:r>
              <w:t>0.0009</w:t>
            </w:r>
          </w:p>
        </w:tc>
        <w:tc>
          <w:tcPr>
            <w:tcW w:type="dxa" w:w="508"/>
          </w:tcPr>
          <w:p>
            <w:r>
              <w:t>0.1</w:t>
            </w:r>
          </w:p>
        </w:tc>
      </w:tr>
      <w:tr>
        <w:tc>
          <w:tcPr>
            <w:tcW w:type="dxa" w:w="508"/>
          </w:tcPr>
          <w:p>
            <w:r>
              <w:t>Метод N пеленгов</w:t>
            </w:r>
          </w:p>
        </w:tc>
        <w:tc>
          <w:tcPr>
            <w:tcW w:type="dxa" w:w="508"/>
          </w:tcPr>
          <w:p>
            <w:r>
              <w:t>57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74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75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88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0.04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0.0003</w:t>
            </w:r>
          </w:p>
        </w:tc>
        <w:tc>
          <w:tcPr>
            <w:tcW w:type="dxa" w:w="508"/>
          </w:tcPr>
          <w:p>
            <w:r>
              <w:t>0.0013</w:t>
            </w:r>
          </w:p>
        </w:tc>
        <w:tc>
          <w:tcPr>
            <w:tcW w:type="dxa" w:w="508"/>
          </w:tcPr>
          <w:p>
            <w:r>
              <w:t>0.2</w:t>
            </w:r>
          </w:p>
        </w:tc>
      </w:tr>
      <w:tr>
        <w:tc>
          <w:tcPr>
            <w:tcW w:type="dxa" w:w="508"/>
          </w:tcPr>
          <w:p>
            <w:r>
              <w:t>Метод N пеленгов</w:t>
            </w:r>
          </w:p>
        </w:tc>
        <w:tc>
          <w:tcPr>
            <w:tcW w:type="dxa" w:w="508"/>
          </w:tcPr>
          <w:p>
            <w:r>
              <w:t>32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58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58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69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0.10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0.0004</w:t>
            </w:r>
          </w:p>
        </w:tc>
        <w:tc>
          <w:tcPr>
            <w:tcW w:type="dxa" w:w="508"/>
          </w:tcPr>
          <w:p>
            <w:r>
              <w:t>0.0018</w:t>
            </w:r>
          </w:p>
        </w:tc>
        <w:tc>
          <w:tcPr>
            <w:tcW w:type="dxa" w:w="508"/>
          </w:tcPr>
          <w:p>
            <w:r>
              <w:t>0.3</w:t>
            </w:r>
          </w:p>
        </w:tc>
      </w:tr>
      <w:tr>
        <w:tc>
          <w:tcPr>
            <w:tcW w:type="dxa" w:w="508"/>
          </w:tcPr>
          <w:p>
            <w:r>
              <w:t>Метод N пеленгов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11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18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36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0.32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0.0004</w:t>
            </w:r>
          </w:p>
        </w:tc>
        <w:tc>
          <w:tcPr>
            <w:tcW w:type="dxa" w:w="508"/>
          </w:tcPr>
          <w:p>
            <w:r>
              <w:t>0.0014</w:t>
            </w:r>
          </w:p>
        </w:tc>
        <w:tc>
          <w:tcPr>
            <w:tcW w:type="dxa" w:w="508"/>
          </w:tcPr>
          <w:p>
            <w:r>
              <w:t>0.5</w:t>
            </w:r>
          </w:p>
        </w:tc>
      </w:tr>
      <w:tr>
        <w:tc>
          <w:tcPr>
            <w:tcW w:type="dxa" w:w="508"/>
          </w:tcPr>
          <w:p>
            <w:r>
              <w:t>Метод N пеленгов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2.00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0.0004</w:t>
            </w:r>
          </w:p>
        </w:tc>
        <w:tc>
          <w:tcPr>
            <w:tcW w:type="dxa" w:w="508"/>
          </w:tcPr>
          <w:p>
            <w:r>
              <w:t>0.0009</w:t>
            </w:r>
          </w:p>
        </w:tc>
        <w:tc>
          <w:tcPr>
            <w:tcW w:type="dxa" w:w="508"/>
          </w:tcPr>
          <w:p>
            <w:r>
              <w:t>1.0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
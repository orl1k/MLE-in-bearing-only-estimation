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Алгоритм</w:t>
            </w:r>
          </w:p>
        </w:tc>
        <w:tc>
          <w:tcPr>
            <w:tcW w:type="dxa" w:w="508"/>
          </w:tcPr>
          <w:p>
            <w:r>
              <w:t>В11</w:t>
            </w:r>
          </w:p>
        </w:tc>
        <w:tc>
          <w:tcPr>
            <w:tcW w:type="dxa" w:w="508"/>
          </w:tcPr>
          <w:p>
            <w:r>
              <w:t>В12</w:t>
            </w:r>
          </w:p>
        </w:tc>
        <w:tc>
          <w:tcPr>
            <w:tcW w:type="dxa" w:w="508"/>
          </w:tcPr>
          <w:p>
            <w:r>
              <w:t>В21</w:t>
            </w:r>
          </w:p>
        </w:tc>
        <w:tc>
          <w:tcPr>
            <w:tcW w:type="dxa" w:w="508"/>
          </w:tcPr>
          <w:p>
            <w:r>
              <w:t>В22</w:t>
            </w:r>
          </w:p>
        </w:tc>
        <w:tc>
          <w:tcPr>
            <w:tcW w:type="dxa" w:w="508"/>
          </w:tcPr>
          <w:p>
            <w:r>
              <w:t>В31</w:t>
            </w:r>
          </w:p>
        </w:tc>
        <w:tc>
          <w:tcPr>
            <w:tcW w:type="dxa" w:w="508"/>
          </w:tcPr>
          <w:p>
            <w:r>
              <w:t>В32</w:t>
            </w:r>
          </w:p>
        </w:tc>
        <w:tc>
          <w:tcPr>
            <w:tcW w:type="dxa" w:w="508"/>
          </w:tcPr>
          <w:p>
            <w:r>
              <w:t>В41</w:t>
            </w:r>
          </w:p>
        </w:tc>
        <w:tc>
          <w:tcPr>
            <w:tcW w:type="dxa" w:w="508"/>
          </w:tcPr>
          <w:p>
            <w:r>
              <w:t>В42</w:t>
            </w:r>
          </w:p>
        </w:tc>
        <w:tc>
          <w:tcPr>
            <w:tcW w:type="dxa" w:w="508"/>
          </w:tcPr>
          <w:p>
            <w:r>
              <w:t>Ка</w:t>
            </w:r>
          </w:p>
        </w:tc>
        <w:tc>
          <w:tcPr>
            <w:tcW w:type="dxa" w:w="508"/>
          </w:tcPr>
          <w:p>
            <w:r>
              <w:t>Nf</w:t>
            </w:r>
          </w:p>
        </w:tc>
        <w:tc>
          <w:tcPr>
            <w:tcW w:type="dxa" w:w="508"/>
          </w:tcPr>
          <w:p>
            <w:r>
              <w:t>Nf_max</w:t>
            </w:r>
          </w:p>
        </w:tc>
        <w:tc>
          <w:tcPr>
            <w:tcW w:type="dxa" w:w="508"/>
          </w:tcPr>
          <w:p>
            <w:r>
              <w:t>Iter</w:t>
            </w:r>
          </w:p>
        </w:tc>
        <w:tc>
          <w:tcPr>
            <w:tcW w:type="dxa" w:w="508"/>
          </w:tcPr>
          <w:p>
            <w:r>
              <w:t>Iter_max</w:t>
            </w:r>
          </w:p>
        </w:tc>
        <w:tc>
          <w:tcPr>
            <w:tcW w:type="dxa" w:w="508"/>
          </w:tcPr>
          <w:p>
            <w:r>
              <w:t>t</w:t>
            </w:r>
          </w:p>
        </w:tc>
        <w:tc>
          <w:tcPr>
            <w:tcW w:type="dxa" w:w="508"/>
          </w:tcPr>
          <w:p>
            <w:r>
              <w:t>t_max</w:t>
            </w:r>
          </w:p>
        </w:tc>
        <w:tc>
          <w:tcPr>
            <w:tcW w:type="dxa" w:w="508"/>
          </w:tcPr>
          <w:p>
            <w:r>
              <w:t>СКО</w:t>
            </w:r>
          </w:p>
        </w:tc>
      </w:tr>
      <w:tr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0.00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27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21</w:t>
            </w:r>
          </w:p>
        </w:tc>
        <w:tc>
          <w:tcPr>
            <w:tcW w:type="dxa" w:w="508"/>
          </w:tcPr>
          <w:p>
            <w:r>
              <w:t>0.0058</w:t>
            </w:r>
          </w:p>
        </w:tc>
        <w:tc>
          <w:tcPr>
            <w:tcW w:type="dxa" w:w="508"/>
          </w:tcPr>
          <w:p>
            <w:r>
              <w:t>0.0197</w:t>
            </w:r>
          </w:p>
        </w:tc>
        <w:tc>
          <w:tcPr>
            <w:tcW w:type="dxa" w:w="508"/>
          </w:tcPr>
          <w:p>
            <w:r>
              <w:t>0.0</w:t>
            </w:r>
          </w:p>
        </w:tc>
      </w:tr>
      <w:tr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0.01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27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21</w:t>
            </w:r>
          </w:p>
        </w:tc>
        <w:tc>
          <w:tcPr>
            <w:tcW w:type="dxa" w:w="508"/>
          </w:tcPr>
          <w:p>
            <w:r>
              <w:t>0.0041</w:t>
            </w:r>
          </w:p>
        </w:tc>
        <w:tc>
          <w:tcPr>
            <w:tcW w:type="dxa" w:w="508"/>
          </w:tcPr>
          <w:p>
            <w:r>
              <w:t>0.0105</w:t>
            </w:r>
          </w:p>
        </w:tc>
        <w:tc>
          <w:tcPr>
            <w:tcW w:type="dxa" w:w="508"/>
          </w:tcPr>
          <w:p>
            <w:r>
              <w:t>0.1</w:t>
            </w:r>
          </w:p>
        </w:tc>
      </w:tr>
      <w:tr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0.04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27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21</w:t>
            </w:r>
          </w:p>
        </w:tc>
        <w:tc>
          <w:tcPr>
            <w:tcW w:type="dxa" w:w="508"/>
          </w:tcPr>
          <w:p>
            <w:r>
              <w:t>0.0043</w:t>
            </w:r>
          </w:p>
        </w:tc>
        <w:tc>
          <w:tcPr>
            <w:tcW w:type="dxa" w:w="508"/>
          </w:tcPr>
          <w:p>
            <w:r>
              <w:t>0.0118</w:t>
            </w:r>
          </w:p>
        </w:tc>
        <w:tc>
          <w:tcPr>
            <w:tcW w:type="dxa" w:w="508"/>
          </w:tcPr>
          <w:p>
            <w:r>
              <w:t>0.2</w:t>
            </w:r>
          </w:p>
        </w:tc>
      </w:tr>
      <w:tr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0.09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27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21</w:t>
            </w:r>
          </w:p>
        </w:tc>
        <w:tc>
          <w:tcPr>
            <w:tcW w:type="dxa" w:w="508"/>
          </w:tcPr>
          <w:p>
            <w:r>
              <w:t>0.0043</w:t>
            </w:r>
          </w:p>
        </w:tc>
        <w:tc>
          <w:tcPr>
            <w:tcW w:type="dxa" w:w="508"/>
          </w:tcPr>
          <w:p>
            <w:r>
              <w:t>0.0123</w:t>
            </w:r>
          </w:p>
        </w:tc>
        <w:tc>
          <w:tcPr>
            <w:tcW w:type="dxa" w:w="508"/>
          </w:tcPr>
          <w:p>
            <w:r>
              <w:t>0.3</w:t>
            </w:r>
          </w:p>
        </w:tc>
      </w:tr>
      <w:tr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95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0.25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27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21</w:t>
            </w:r>
          </w:p>
        </w:tc>
        <w:tc>
          <w:tcPr>
            <w:tcW w:type="dxa" w:w="508"/>
          </w:tcPr>
          <w:p>
            <w:r>
              <w:t>0.0053</w:t>
            </w:r>
          </w:p>
        </w:tc>
        <w:tc>
          <w:tcPr>
            <w:tcW w:type="dxa" w:w="508"/>
          </w:tcPr>
          <w:p>
            <w:r>
              <w:t>0.0308</w:t>
            </w:r>
          </w:p>
        </w:tc>
        <w:tc>
          <w:tcPr>
            <w:tcW w:type="dxa" w:w="508"/>
          </w:tcPr>
          <w:p>
            <w:r>
              <w:t>0.5</w:t>
            </w:r>
          </w:p>
        </w:tc>
      </w:tr>
      <w:tr>
        <w:tc>
          <w:tcPr>
            <w:tcW w:type="dxa" w:w="508"/>
          </w:tcPr>
          <w:p>
            <w:r>
              <w:t>ММП v2</w:t>
            </w:r>
          </w:p>
        </w:tc>
        <w:tc>
          <w:tcPr>
            <w:tcW w:type="dxa" w:w="508"/>
          </w:tcPr>
          <w:p>
            <w:r>
              <w:t>75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95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96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0.99</w:t>
            </w:r>
          </w:p>
        </w:tc>
        <w:tc>
          <w:tcPr>
            <w:tcW w:type="dxa" w:w="508"/>
          </w:tcPr>
          <w:p>
            <w:r>
              <w:t>15</w:t>
            </w:r>
          </w:p>
        </w:tc>
        <w:tc>
          <w:tcPr>
            <w:tcW w:type="dxa" w:w="508"/>
          </w:tcPr>
          <w:p>
            <w:r>
              <w:t>27</w:t>
            </w:r>
          </w:p>
        </w:tc>
        <w:tc>
          <w:tcPr>
            <w:tcW w:type="dxa" w:w="508"/>
          </w:tcPr>
          <w:p>
            <w:r>
              <w:t>12</w:t>
            </w:r>
          </w:p>
        </w:tc>
        <w:tc>
          <w:tcPr>
            <w:tcW w:type="dxa" w:w="508"/>
          </w:tcPr>
          <w:p>
            <w:r>
              <w:t>21</w:t>
            </w:r>
          </w:p>
        </w:tc>
        <w:tc>
          <w:tcPr>
            <w:tcW w:type="dxa" w:w="508"/>
          </w:tcPr>
          <w:p>
            <w:r>
              <w:t>0.0044</w:t>
            </w:r>
          </w:p>
        </w:tc>
        <w:tc>
          <w:tcPr>
            <w:tcW w:type="dxa" w:w="508"/>
          </w:tcPr>
          <w:p>
            <w:r>
              <w:t>0.0088</w:t>
            </w:r>
          </w:p>
        </w:tc>
        <w:tc>
          <w:tcPr>
            <w:tcW w:type="dxa" w:w="508"/>
          </w:tcPr>
          <w:p>
            <w:r>
              <w:t>1.0</w:t>
            </w:r>
          </w:p>
        </w:tc>
      </w:tr>
      <w:tr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0.00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0.0004</w:t>
            </w:r>
          </w:p>
        </w:tc>
        <w:tc>
          <w:tcPr>
            <w:tcW w:type="dxa" w:w="508"/>
          </w:tcPr>
          <w:p>
            <w:r>
              <w:t>0.0034</w:t>
            </w:r>
          </w:p>
        </w:tc>
        <w:tc>
          <w:tcPr>
            <w:tcW w:type="dxa" w:w="508"/>
          </w:tcPr>
          <w:p>
            <w:r>
              <w:t>0.0</w:t>
            </w:r>
          </w:p>
        </w:tc>
      </w:tr>
      <w:tr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96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100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0.01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0.0004</w:t>
            </w:r>
          </w:p>
        </w:tc>
        <w:tc>
          <w:tcPr>
            <w:tcW w:type="dxa" w:w="508"/>
          </w:tcPr>
          <w:p>
            <w:r>
              <w:t>0.0014</w:t>
            </w:r>
          </w:p>
        </w:tc>
        <w:tc>
          <w:tcPr>
            <w:tcW w:type="dxa" w:w="508"/>
          </w:tcPr>
          <w:p>
            <w:r>
              <w:t>0.1</w:t>
            </w:r>
          </w:p>
        </w:tc>
      </w:tr>
      <w:tr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82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96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97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99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0.04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0.0003</w:t>
            </w:r>
          </w:p>
        </w:tc>
        <w:tc>
          <w:tcPr>
            <w:tcW w:type="dxa" w:w="508"/>
          </w:tcPr>
          <w:p>
            <w:r>
              <w:t>0.0015</w:t>
            </w:r>
          </w:p>
        </w:tc>
        <w:tc>
          <w:tcPr>
            <w:tcW w:type="dxa" w:w="508"/>
          </w:tcPr>
          <w:p>
            <w:r>
              <w:t>0.2</w:t>
            </w:r>
          </w:p>
        </w:tc>
      </w:tr>
      <w:tr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57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84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84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94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0.10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0.0004</w:t>
            </w:r>
          </w:p>
        </w:tc>
        <w:tc>
          <w:tcPr>
            <w:tcW w:type="dxa" w:w="508"/>
          </w:tcPr>
          <w:p>
            <w:r>
              <w:t>0.0016</w:t>
            </w:r>
          </w:p>
        </w:tc>
        <w:tc>
          <w:tcPr>
            <w:tcW w:type="dxa" w:w="508"/>
          </w:tcPr>
          <w:p>
            <w:r>
              <w:t>0.3</w:t>
            </w:r>
          </w:p>
        </w:tc>
      </w:tr>
      <w:tr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9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43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44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69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0.31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0.0003</w:t>
            </w:r>
          </w:p>
        </w:tc>
        <w:tc>
          <w:tcPr>
            <w:tcW w:type="dxa" w:w="508"/>
          </w:tcPr>
          <w:p>
            <w:r>
              <w:t>0.0012</w:t>
            </w:r>
          </w:p>
        </w:tc>
        <w:tc>
          <w:tcPr>
            <w:tcW w:type="dxa" w:w="508"/>
          </w:tcPr>
          <w:p>
            <w:r>
              <w:t>0.5</w:t>
            </w:r>
          </w:p>
        </w:tc>
      </w:tr>
      <w:tr>
        <w:tc>
          <w:tcPr>
            <w:tcW w:type="dxa" w:w="508"/>
          </w:tcPr>
          <w:p>
            <w:r>
              <w:t>Метод N пеленгов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4</w:t>
            </w:r>
          </w:p>
        </w:tc>
        <w:tc>
          <w:tcPr>
            <w:tcW w:type="dxa" w:w="508"/>
          </w:tcPr>
          <w:p>
            <w:r>
              <w:t>0</w:t>
            </w:r>
          </w:p>
        </w:tc>
        <w:tc>
          <w:tcPr>
            <w:tcW w:type="dxa" w:w="508"/>
          </w:tcPr>
          <w:p>
            <w:r>
              <w:t>1.74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0.0004</w:t>
            </w:r>
          </w:p>
        </w:tc>
        <w:tc>
          <w:tcPr>
            <w:tcW w:type="dxa" w:w="508"/>
          </w:tcPr>
          <w:p>
            <w:r>
              <w:t>0.0012</w:t>
            </w:r>
          </w:p>
        </w:tc>
        <w:tc>
          <w:tcPr>
            <w:tcW w:type="dxa" w:w="508"/>
          </w:tcPr>
          <w:p>
            <w:r>
              <w:t>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